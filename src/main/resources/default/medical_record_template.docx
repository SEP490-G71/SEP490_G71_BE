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PHIẾU BỆNH ÁN</w:t>
      </w:r>
    </w:p>
    <w:p>
      <w:r>
        <w:t>Mã bệnh án: {{medicalRecordCode}}</w:t>
      </w:r>
    </w:p>
    <w:p>
      <w:r>
        <w:t>Họ tên bệnh nhân: {{patientName}}</w:t>
      </w:r>
    </w:p>
    <w:p>
      <w:r>
        <w:t>Bác sĩ lập bệnh án: {{createdBy}}</w:t>
      </w:r>
    </w:p>
    <w:p>
      <w:r>
        <w:t>Ngày tạo: {{createdAt}}</w:t>
      </w:r>
    </w:p>
    <w:p>
      <w:r>
        <w:t>Trạng thái: {{status}}</w:t>
      </w:r>
    </w:p>
    <w:p>
      <w:r>
        <w:t>Chẩn đoán: {{diagnosisText}}</w:t>
      </w:r>
    </w:p>
    <w:p/>
    <w:p>
      <w:pPr>
        <w:pStyle w:val="Heading2"/>
      </w:pPr>
      <w:r>
        <w:t>Dịch vụ 1: {serviceName1}</w:t>
      </w:r>
    </w:p>
    <w:p>
      <w:r>
        <w:t>Bác sĩ chỉ định: {createdBy1}</w:t>
      </w:r>
    </w:p>
    <w:p>
      <w:r>
        <w:t>Người thực hiện: {completedBy1}</w:t>
      </w:r>
    </w:p>
    <w:p>
      <w:r>
        <w:t>Ghi chú: {note1}</w:t>
      </w:r>
    </w:p>
    <w:p>
      <w:r>
        <w:t>Hình ảnh: {imageUrls1}</w:t>
      </w:r>
    </w:p>
    <w:p/>
    <w:p>
      <w:pPr>
        <w:pStyle w:val="Heading2"/>
      </w:pPr>
      <w:r>
        <w:t>Dịch vụ 2: {serviceName2}</w:t>
      </w:r>
    </w:p>
    <w:p>
      <w:r>
        <w:t>Bác sĩ chỉ định: {createdBy2}</w:t>
      </w:r>
    </w:p>
    <w:p>
      <w:r>
        <w:t>Người thực hiện: {completedBy2}</w:t>
      </w:r>
    </w:p>
    <w:p>
      <w:r>
        <w:t>Ghi chú: {note2}</w:t>
      </w:r>
    </w:p>
    <w:p>
      <w:r>
        <w:t>Hình ảnh: {imageUrls2}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